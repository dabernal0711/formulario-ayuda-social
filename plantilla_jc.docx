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SUBDIRECCIÓN DE DESARROLLO SOCIAL</w:t>
      </w:r>
    </w:p>
    <w:p>
      <w:pPr>
        <w:pStyle w:val="Heading1"/>
      </w:pPr>
      <w:r>
        <w:t>DEPARTAMENTO DE TRABAJO SOCIAL</w:t>
      </w:r>
    </w:p>
    <w:p>
      <w:r>
        <w:t>SOLICITUD DE AYUDA ECONÓMICA</w:t>
        <w:br/>
      </w:r>
    </w:p>
    <w:p>
      <w:r>
        <w:t>JUNTA COMUNAL: {{junta_comunal}}</w:t>
      </w:r>
    </w:p>
    <w:p>
      <w:pPr>
        <w:pStyle w:val="Heading2"/>
      </w:pPr>
      <w:r>
        <w:t>SOLICITANTE</w:t>
      </w:r>
    </w:p>
    <w:p>
      <w:r>
        <w:t>Nombre: {{solicitante_nombre}}</w:t>
      </w:r>
    </w:p>
    <w:p>
      <w:r>
        <w:t>Edad: {{solicitante_edad}}     Cédula: {{solicitante_cedula}}     Seguro Social: {{solicitante_seguro}}</w:t>
      </w:r>
    </w:p>
    <w:p>
      <w:r>
        <w:t>Dirección: {{solicitante_direccion}}</w:t>
      </w:r>
    </w:p>
    <w:p>
      <w:r>
        <w:t>Teléfono residencial: {{telefono_residencial}}     Oficina: {{telefono_oficina}}</w:t>
      </w:r>
    </w:p>
    <w:p>
      <w:r>
        <w:t>Ocupación: {{ocupacion}}</w:t>
      </w:r>
    </w:p>
    <w:p>
      <w:r>
        <w:t>Salario bruto B/. {{salario_bruto}}     Neto: B/. {{salario_neto}}</w:t>
      </w:r>
    </w:p>
    <w:p>
      <w:r>
        <w:t>Lugar de Trabajo: {{lugar_trabajo}}</w:t>
      </w:r>
    </w:p>
    <w:p>
      <w:pPr>
        <w:pStyle w:val="Heading2"/>
      </w:pPr>
      <w:r>
        <w:t>BENEFICIARIO</w:t>
      </w:r>
    </w:p>
    <w:p>
      <w:r>
        <w:t>Nombre: {{beneficiario_nombre}}</w:t>
      </w:r>
    </w:p>
    <w:p>
      <w:r>
        <w:t>Edad: {{beneficiario_edad}}     Cédula: {{beneficiario_cedula}}     Seguro Social: {{beneficiario_seguro}}</w:t>
      </w:r>
    </w:p>
    <w:p>
      <w:pPr>
        <w:pStyle w:val="Heading2"/>
      </w:pPr>
      <w:r>
        <w:t>MOTIVO DE REFERENCIA</w:t>
      </w:r>
    </w:p>
    <w:p>
      <w:r>
        <w:t>Ayuda económica: {{ayuda_economica}}     Materiales: {{materiales}}     Otros: {{otros}} ({{otros_especificar}})</w:t>
      </w:r>
    </w:p>
    <w:p>
      <w:r>
        <w:t>Problema presentado: {{problema}}</w:t>
      </w:r>
    </w:p>
    <w:p>
      <w:pPr>
        <w:pStyle w:val="Heading2"/>
      </w:pPr>
      <w:r>
        <w:t>DIAGNÓSTICO SOCIAL</w:t>
      </w:r>
    </w:p>
    <w:p>
      <w:r>
        <w:t>{{diagnostico}}</w:t>
      </w:r>
    </w:p>
    <w:p>
      <w:pPr>
        <w:pStyle w:val="Heading2"/>
      </w:pPr>
      <w:r>
        <w:t>EVALUACIÓN Y RECOMENDACIÓN</w:t>
      </w:r>
    </w:p>
    <w:p>
      <w:r>
        <w:t>{{evaluacion}}</w:t>
      </w:r>
    </w:p>
    <w:p>
      <w:r>
        <w:t>REFERIDO POR</w:t>
      </w:r>
    </w:p>
    <w:p>
      <w:r>
        <w:t>Junta Comunal: {{referido_junta}}     Otros: {{referido_otros}}</w:t>
      </w:r>
    </w:p>
    <w:p>
      <w:r>
        <w:br/>
        <w:t>Presidente de la Junta Comunal: ____________________     Trabajador Social: ____________________</w:t>
        <w:br/>
        <w:t>Fecha: ______________</w:t>
      </w:r>
    </w:p>
    <w:p>
      <w:pPr>
        <w:pStyle w:val="Heading2"/>
      </w:pPr>
      <w:r>
        <w:t>PARA USO DE LA JUNTA COMUNAL</w:t>
      </w:r>
    </w:p>
    <w:p>
      <w:r>
        <w:t>Subsidio asignado: {{subsidio}}</w:t>
      </w:r>
    </w:p>
    <w:p>
      <w:r>
        <w:t>Aprobado por: {{aprobado_por}}</w:t>
      </w:r>
    </w:p>
    <w:p>
      <w:r>
        <w:t>Referido a la Oficina de: {{referido_oficina}}</w:t>
      </w:r>
    </w:p>
    <w:p>
      <w:r>
        <w:t>Recibido por: {{recibido_por}}     Fecha: {{fecha_recibido}}     Tramitado por: {{tramitado_por}}     Fecha: {{fecha_tramitado}}</w:t>
      </w:r>
    </w:p>
    <w:p>
      <w:r>
        <w:t>OBSERVACIONES:</w:t>
        <w:br/>
        <w:t>{{observaciones}}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